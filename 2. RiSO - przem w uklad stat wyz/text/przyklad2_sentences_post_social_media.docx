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POSTY NA SOCIAL MEDIA</w:t>
      </w:r>
    </w:p>
    <w:p>
      <w:pPr>
        <w:jc w:val="center"/>
      </w:pPr>
      <w:r>
        <w:t>Data utworzenia: 2025-07-30 22:17:09</w:t>
      </w:r>
    </w:p>
    <w:p>
      <w:r>
        <w:t>================================================================================</w:t>
      </w:r>
    </w:p>
    <w:p>
      <w:pPr>
        <w:pStyle w:val="Heading1"/>
      </w:pPr>
      <w:r>
        <w:t>POST PO POLSKU</w:t>
      </w:r>
    </w:p>
    <w:p>
      <w:r>
        <w:rPr>
          <w:rFonts w:ascii="Calibri" w:hAnsi="Calibri"/>
        </w:rPr>
        <w:t>🏋️‍♂️ Przygotuj się na drugą część naszego kursu z mechaniki strukturalnej! 🎬 W tym odcinku, odkrywamy, jak obliczyć równoległe przemieszczenie belki AB przy różnych odległościach siły skoncentrowanej P. 📐🧮 Dowiedz się, jak zrozumieć i zastosować różne równania równowagi! 🔎🧩 Sprawdź to i podnieś swoje umiejętności na wyższy poziom! 💪🔝 [link do filmu]</w:t>
      </w:r>
    </w:p>
    <w:p>
      <w:r>
        <w:rPr>
          <w:rFonts w:ascii="Calibri" w:hAnsi="Calibri"/>
          <w:b/>
        </w:rPr>
        <w:t xml:space="preserve">Hashtagi: </w:t>
      </w:r>
      <w:r>
        <w:rPr>
          <w:rFonts w:ascii="Calibri" w:hAnsi="Calibri"/>
        </w:rPr>
        <w:t>⚙️ #mechanika 📌 #edukacja 📌 #nauka 📌 #kurs</w:t>
      </w:r>
    </w:p>
    <w:p>
      <w:r>
        <w:t>================================================================================</w:t>
      </w:r>
    </w:p>
    <w:p>
      <w:pPr>
        <w:pStyle w:val="Heading1"/>
      </w:pPr>
      <w:r>
        <w:t>POST PO ANGIELSKU</w:t>
      </w:r>
    </w:p>
    <w:p>
      <w:r>
        <w:rPr>
          <w:rFonts w:ascii="Calibri" w:hAnsi="Calibri"/>
        </w:rPr>
        <w:t>🏋️‍♂️ Get ready for part two of our structural mechanics course! 🎬 In this episode, we uncover how to calculate the parallel displacement of beam AB at different distances of concentrated force P. 📐🧮 Learn how to understand and apply various balance equations! 🔎🧩 Check it out and take your skills to the next level! 💪🔝 [link to video]</w:t>
      </w:r>
    </w:p>
    <w:p>
      <w:r>
        <w:rPr>
          <w:rFonts w:ascii="Calibri" w:hAnsi="Calibri"/>
          <w:b/>
        </w:rPr>
        <w:t xml:space="preserve">Hashtags: </w:t>
      </w:r>
      <w:r>
        <w:rPr>
          <w:rFonts w:ascii="Calibri" w:hAnsi="Calibri"/>
        </w:rPr>
        <w:t>⚙️ #mechanics 📌 #education 📌 #learning 📌 #course</w:t>
      </w:r>
    </w:p>
    <w:p>
      <w:r>
        <w:t>================================================================================</w:t>
      </w:r>
    </w:p>
    <w:p>
      <w:pPr>
        <w:pStyle w:val="Heading1"/>
      </w:pPr>
      <w:r>
        <w:t>KLUCZOWE TEMATY</w:t>
      </w:r>
    </w:p>
    <w:p>
      <w:r>
        <w:rPr>
          <w:rFonts w:ascii="Calibri" w:hAnsi="Calibri"/>
          <w:b/>
        </w:rPr>
        <w:t xml:space="preserve">Tematy: </w:t>
      </w:r>
      <w:r>
        <w:rPr>
          <w:rFonts w:ascii="Calibri" w:hAnsi="Calibri"/>
        </w:rPr>
        <w:t>mechanika strukturalna, równania równowagi, przemieszczenie belki</w:t>
      </w:r>
    </w:p>
    <w:p>
      <w:r>
        <w:t>================================================================================</w:t>
      </w:r>
    </w:p>
    <w:p>
      <w:pPr>
        <w:pStyle w:val="Heading1"/>
      </w:pPr>
      <w:r>
        <w:t>INSTRUKCJE</w:t>
      </w:r>
    </w:p>
    <w:p>
      <w:r>
        <w:rPr>
          <w:rFonts w:ascii="Calibri" w:hAnsi="Calibri"/>
          <w:b/>
        </w:rPr>
        <w:t>Jak używać tego dokumentu:</w:t>
        <w:br/>
      </w:r>
      <w:r>
        <w:rPr>
          <w:rFonts w:ascii="Calibri" w:hAnsi="Calibri"/>
        </w:rPr>
        <w:t>1. Skopiuj odpowiedni post (polski lub angielski)</w:t>
        <w:br/>
      </w:r>
      <w:r>
        <w:rPr>
          <w:rFonts w:ascii="Calibri" w:hAnsi="Calibri"/>
        </w:rPr>
        <w:t>2. Dodaj hashtagi z sekcji poniżej</w:t>
        <w:br/>
      </w:r>
      <w:r>
        <w:rPr>
          <w:rFonts w:ascii="Calibri" w:hAnsi="Calibri"/>
        </w:rPr>
        <w:t>3. Wklej na LinkedIn, Facebook lub inne platformy</w:t>
        <w:br/>
      </w:r>
      <w:r>
        <w:rPr>
          <w:rFonts w:ascii="Calibri" w:hAnsi="Calibri"/>
        </w:rPr>
        <w:t>4. Dostosuj długość jeśli potrzebne</w:t>
        <w:br/>
      </w:r>
      <w:r>
        <w:rPr>
          <w:rFonts w:ascii="Calibri" w:hAnsi="Calibri"/>
        </w:rPr>
        <w:t>5. Dodaj link do video w komentarzach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language>pl-PL</dc:language>
</cp:coreProperties>
</file>